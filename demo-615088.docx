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أحمد محمد عيد</w:t>
      </w:r>
    </w:p>
    <w:p>
      <w:pPr>
        <w:jc w:val="right"/>
      </w:pPr>
      <w:r>
        <w:t>الكود الجامعي : 615088</w:t>
      </w:r>
    </w:p>
    <w:p>
      <w:pPr>
        <w:jc w:val="right"/>
      </w:pPr>
      <w:r>
        <w:t>الشعبة : علوم الحاسب</w:t>
      </w:r>
    </w:p>
    <w:p>
      <w:pPr>
        <w:jc w:val="right"/>
      </w:pPr>
      <w:r>
        <w:t>الفرقة : الاولي</w:t>
      </w:r>
    </w:p>
    <w:p>
      <w:pPr>
        <w:jc w:val="right"/>
      </w:pPr>
      <w:r>
        <w:t xml:space="preserve">المواد الدراسية : 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c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9" Type="http://schemas.openxmlformats.org/officeDocument/2006/relationships/image" Target="media/image1.png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